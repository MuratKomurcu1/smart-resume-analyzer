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9" w:rsidRDefault="00D04424">
      <w:pPr>
        <w:pStyle w:val="KonuBal"/>
      </w:pPr>
      <w:r>
        <w:t>Smart Resume Analyzer &amp; Rewriter</w:t>
      </w:r>
    </w:p>
    <w:p w:rsidR="00B61739" w:rsidRDefault="00D04424">
      <w:pPr>
        <w:pStyle w:val="Balk1"/>
      </w:pPr>
      <w:r>
        <w:t>1. Proje Açıklaması</w:t>
      </w:r>
    </w:p>
    <w:p w:rsidR="00B61739" w:rsidRDefault="00D04424">
      <w:r>
        <w:t>Bu proje, özgeçmişleri PDF formatında analiz eden ve OpenAI'nin GPT-3.5 modeli ile yeniden yazan bir yapay zekâ sistemidir. CV'den metin çıkarımı, Named Entity Recognition (NER), rol uyumu değerlendirmesi ve yeniden yazım özellikleri içerir.</w:t>
      </w:r>
    </w:p>
    <w:p w:rsidR="00B61739" w:rsidRDefault="00D04424">
      <w:pPr>
        <w:pStyle w:val="Balk1"/>
      </w:pPr>
      <w:r>
        <w:t>2. Özellikler</w:t>
      </w:r>
    </w:p>
    <w:p w:rsidR="00B61739" w:rsidRDefault="00D04424">
      <w:r>
        <w:t>- PDF CV'den metin çıkarımı</w:t>
      </w:r>
    </w:p>
    <w:p w:rsidR="00B61739" w:rsidRDefault="00D04424">
      <w:r>
        <w:t>- Named Entity Recognition (Kişi, kurum, tarih vs. tanıma)</w:t>
      </w:r>
    </w:p>
    <w:p w:rsidR="00B61739" w:rsidRDefault="00D04424">
      <w:r>
        <w:t>- Pozisyona uygun deneyim yeniden yazımı (OpenAI GPT-3.5 ile)</w:t>
      </w:r>
    </w:p>
    <w:p w:rsidR="00B61739" w:rsidRDefault="00D04424">
      <w:r>
        <w:t>- Streamlit tabanlı kullanıcı arayüzü</w:t>
      </w:r>
    </w:p>
    <w:p w:rsidR="00B61739" w:rsidRDefault="00D04424">
      <w:r>
        <w:t>- .env dosyası ile güvenli API kullanımı</w:t>
      </w:r>
    </w:p>
    <w:p w:rsidR="00B61739" w:rsidRDefault="00D04424">
      <w:pPr>
        <w:pStyle w:val="Balk1"/>
      </w:pPr>
      <w:r>
        <w:t>3. Kurulum Adımları</w:t>
      </w:r>
    </w:p>
    <w:p w:rsidR="00B61739" w:rsidRDefault="00D04424">
      <w:r>
        <w:t>Gereksinimler:</w:t>
      </w:r>
    </w:p>
    <w:p w:rsidR="00B61739" w:rsidRDefault="00D04424">
      <w:r>
        <w:t>- Python 3.10+</w:t>
      </w:r>
    </w:p>
    <w:p w:rsidR="00B61739" w:rsidRDefault="00D04424">
      <w:r>
        <w:t>- pip</w:t>
      </w:r>
    </w:p>
    <w:p w:rsidR="00B61739" w:rsidRDefault="00D04424">
      <w:r>
        <w:t>- OpenAI API Key</w:t>
      </w:r>
    </w:p>
    <w:p w:rsidR="00B61739" w:rsidRDefault="00D04424">
      <w:r>
        <w:t>- Virtual environment (venv)</w:t>
      </w:r>
    </w:p>
    <w:p w:rsidR="00B61739" w:rsidRDefault="00D04424">
      <w:r>
        <w:t>Kurulum Komutları (Windows):</w:t>
      </w:r>
    </w:p>
    <w:p w:rsidR="00B61739" w:rsidRDefault="00D04424">
      <w:r>
        <w:t>git clone https://github.com/kullaniciadi/CV_NLP.git</w:t>
      </w:r>
      <w:r>
        <w:br/>
        <w:t>cd CV_NLP</w:t>
      </w:r>
      <w:r>
        <w:br/>
        <w:t>python -m venv venv</w:t>
      </w:r>
      <w:r>
        <w:br/>
        <w:t>venv\Scripts\activate</w:t>
      </w:r>
      <w:r>
        <w:br/>
        <w:t>pip install -r requirements.txt</w:t>
      </w:r>
    </w:p>
    <w:p w:rsidR="00B61739" w:rsidRDefault="00D04424">
      <w:pPr>
        <w:pStyle w:val="Balk1"/>
      </w:pPr>
      <w:r>
        <w:t>4. .env Dosyası</w:t>
      </w:r>
    </w:p>
    <w:p w:rsidR="00B61739" w:rsidRDefault="00D04424">
      <w:r>
        <w:t>Proje kök klasörüne aşağıdaki içeriğe sahip bir .env dosyası ekleyin:</w:t>
      </w:r>
    </w:p>
    <w:p w:rsidR="00B61739" w:rsidRDefault="00D04424">
      <w:r>
        <w:t>OPENAI_API_KEY=sk-xxxxxxxxxxxxxxxxxxxxxxxx</w:t>
      </w:r>
    </w:p>
    <w:p w:rsidR="00B61739" w:rsidRDefault="00D04424">
      <w:pPr>
        <w:pStyle w:val="Balk1"/>
      </w:pPr>
      <w:r>
        <w:lastRenderedPageBreak/>
        <w:t>5. Uygulamayı Başlatma</w:t>
      </w:r>
    </w:p>
    <w:p w:rsidR="00B61739" w:rsidRDefault="00D04424">
      <w:r>
        <w:t>Streamlit arayüzünü başlatmak için:</w:t>
      </w:r>
    </w:p>
    <w:p w:rsidR="00B61739" w:rsidRDefault="00D04424">
      <w:r>
        <w:t>streamlit run main_app.py</w:t>
      </w:r>
    </w:p>
    <w:p w:rsidR="00B61739" w:rsidRDefault="00D04424">
      <w:pPr>
        <w:pStyle w:val="Balk1"/>
      </w:pPr>
      <w:r>
        <w:t>6. Örn</w:t>
      </w:r>
      <w:r w:rsidR="00301EA1">
        <w:t xml:space="preserve">ek Ekran Görüntüsü </w:t>
      </w:r>
      <w:bookmarkStart w:id="0" w:name="_GoBack"/>
      <w:bookmarkEnd w:id="0"/>
    </w:p>
    <w:p w:rsidR="00B61739" w:rsidRDefault="00301E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61.4pt">
            <v:imagedata r:id="rId6" o:title="Ekran görüntüsü 2025-06-26 011131"/>
          </v:shape>
        </w:pict>
      </w:r>
    </w:p>
    <w:p w:rsidR="00B61739" w:rsidRDefault="00B61739"/>
    <w:sectPr w:rsidR="00B61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1EA1"/>
    <w:rsid w:val="00326F90"/>
    <w:rsid w:val="00AA1D8D"/>
    <w:rsid w:val="00B47730"/>
    <w:rsid w:val="00B61739"/>
    <w:rsid w:val="00C75670"/>
    <w:rsid w:val="00CB0664"/>
    <w:rsid w:val="00D044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7D7C9"/>
  <w14:defaultImageDpi w14:val="300"/>
  <w15:docId w15:val="{D185D232-0AEE-4561-A6AD-3EEE0926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5CF12-8DCC-4FB0-9620-135B0820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fb</cp:lastModifiedBy>
  <cp:revision>5</cp:revision>
  <dcterms:created xsi:type="dcterms:W3CDTF">2013-12-23T23:15:00Z</dcterms:created>
  <dcterms:modified xsi:type="dcterms:W3CDTF">2025-06-25T22:19:00Z</dcterms:modified>
  <cp:category/>
</cp:coreProperties>
</file>